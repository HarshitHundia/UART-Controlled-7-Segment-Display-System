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BCFCD" w14:textId="77777777" w:rsidR="003D7022" w:rsidRDefault="00000000">
      <w:pPr>
        <w:pStyle w:val="Title"/>
      </w:pPr>
      <w:r>
        <w:t>UART-Controlled 7-Segment Display System</w:t>
      </w:r>
    </w:p>
    <w:p w14:paraId="757FBE82" w14:textId="77777777" w:rsidR="00C919DF" w:rsidRDefault="00C919DF" w:rsidP="00C919DF"/>
    <w:p w14:paraId="1987B8AD" w14:textId="77777777" w:rsidR="00C919DF" w:rsidRDefault="00C919DF" w:rsidP="00C919DF"/>
    <w:p w14:paraId="3EB846BE" w14:textId="77777777" w:rsidR="00C919DF" w:rsidRPr="00C919DF" w:rsidRDefault="00C919DF" w:rsidP="00C919DF"/>
    <w:p w14:paraId="0E6F8DCB" w14:textId="4540B2CA" w:rsidR="003D7022" w:rsidRDefault="00000000">
      <w:r>
        <w:t>Submitted by: HARSHIT</w:t>
      </w:r>
      <w:r w:rsidR="00C919DF">
        <w:t xml:space="preserve"> RAMESH HUNDIA</w:t>
      </w:r>
    </w:p>
    <w:p w14:paraId="4900E836" w14:textId="6B1E2549" w:rsidR="003D7022" w:rsidRDefault="00000000" w:rsidP="00C919DF">
      <w:r>
        <w:t xml:space="preserve">Program: </w:t>
      </w:r>
      <w:r w:rsidR="00C919DF">
        <w:t>ELECTRONICS AND COMMUNICATION ENGINEERING</w:t>
      </w:r>
    </w:p>
    <w:p w14:paraId="42D92D05" w14:textId="3E7EAFDB" w:rsidR="003D7022" w:rsidRDefault="003D7022"/>
    <w:p w14:paraId="69303E36" w14:textId="06E9B55E" w:rsidR="00C919DF" w:rsidRDefault="00C919DF"/>
    <w:p w14:paraId="6E520AC3" w14:textId="77777777" w:rsidR="00C919DF" w:rsidRDefault="00C919DF"/>
    <w:p w14:paraId="63F1C361" w14:textId="77777777" w:rsidR="00C919DF" w:rsidRDefault="00C919DF"/>
    <w:p w14:paraId="79A8A9F9" w14:textId="77777777" w:rsidR="00C919DF" w:rsidRDefault="00C919DF"/>
    <w:p w14:paraId="16F77547" w14:textId="77777777" w:rsidR="00C919DF" w:rsidRDefault="00C919DF"/>
    <w:p w14:paraId="6FC2AE3E" w14:textId="77777777" w:rsidR="00C919DF" w:rsidRDefault="00C919DF"/>
    <w:p w14:paraId="0B6929F2" w14:textId="77777777" w:rsidR="00C919DF" w:rsidRDefault="00C919DF"/>
    <w:p w14:paraId="734E3880" w14:textId="77777777" w:rsidR="00C919DF" w:rsidRDefault="00C919DF"/>
    <w:p w14:paraId="4D62CE12" w14:textId="77777777" w:rsidR="00C919DF" w:rsidRDefault="00C919DF"/>
    <w:p w14:paraId="24611E5A" w14:textId="77777777" w:rsidR="00C919DF" w:rsidRDefault="00C919DF"/>
    <w:p w14:paraId="00E310B2" w14:textId="77777777" w:rsidR="00C919DF" w:rsidRDefault="00C919DF"/>
    <w:p w14:paraId="17A330A4" w14:textId="77777777" w:rsidR="00C919DF" w:rsidRDefault="00C919DF"/>
    <w:p w14:paraId="593D1B20" w14:textId="77777777" w:rsidR="00C919DF" w:rsidRDefault="00C919DF"/>
    <w:p w14:paraId="61A12E64" w14:textId="77777777" w:rsidR="00C919DF" w:rsidRDefault="00C919DF"/>
    <w:p w14:paraId="20A0E4A5" w14:textId="77777777" w:rsidR="003D7022" w:rsidRDefault="00000000">
      <w:pPr>
        <w:pStyle w:val="Heading1"/>
      </w:pPr>
      <w:r>
        <w:lastRenderedPageBreak/>
        <w:t>1. Objective</w:t>
      </w:r>
    </w:p>
    <w:p w14:paraId="577060E3" w14:textId="77777777" w:rsidR="003D7022" w:rsidRDefault="00000000">
      <w:r>
        <w:t>To design and simulate a Verilog-based system that receives UART commands (S1234, C) and displays the digits on a 4-digit 7-segment display using a finite state machine and multiplexing logic.</w:t>
      </w:r>
    </w:p>
    <w:p w14:paraId="134F4DBF" w14:textId="77777777" w:rsidR="00391329" w:rsidRDefault="00391329"/>
    <w:p w14:paraId="0D41C13B" w14:textId="77777777" w:rsidR="003D7022" w:rsidRDefault="00000000">
      <w:pPr>
        <w:pStyle w:val="Heading1"/>
      </w:pPr>
      <w:r>
        <w:t>2. Block Diagram</w:t>
      </w:r>
    </w:p>
    <w:p w14:paraId="2E9EA2F7" w14:textId="77777777" w:rsidR="003D7022" w:rsidRDefault="00000000">
      <w:r>
        <w:t>The system block diagram includes:</w:t>
      </w:r>
    </w:p>
    <w:p w14:paraId="16DEAFDB" w14:textId="77777777" w:rsidR="003D7022" w:rsidRDefault="00000000">
      <w:r>
        <w:t>- UART Receiver Module</w:t>
      </w:r>
      <w:r>
        <w:br/>
        <w:t>- FSM for command decoding</w:t>
      </w:r>
      <w:r>
        <w:br/>
        <w:t>- 4-digit Register Bank (digit0–digit3)</w:t>
      </w:r>
      <w:r>
        <w:br/>
        <w:t>- 7-Segment Multiplexer</w:t>
      </w:r>
    </w:p>
    <w:p w14:paraId="1BBCA326" w14:textId="77777777" w:rsidR="00C919DF" w:rsidRDefault="00C919DF" w:rsidP="00C919DF">
      <w:pPr>
        <w:jc w:val="center"/>
        <w:rPr>
          <w:noProof/>
        </w:rPr>
      </w:pPr>
    </w:p>
    <w:p w14:paraId="29D2DDC5" w14:textId="0736C3B6" w:rsidR="003D7022" w:rsidRDefault="00C919DF" w:rsidP="00C919DF">
      <w:pPr>
        <w:jc w:val="center"/>
      </w:pPr>
      <w:r>
        <w:rPr>
          <w:noProof/>
        </w:rPr>
        <w:drawing>
          <wp:inline distT="0" distB="0" distL="0" distR="0" wp14:anchorId="0A1E8DF7" wp14:editId="762D6295">
            <wp:extent cx="4457700" cy="4457700"/>
            <wp:effectExtent l="0" t="0" r="0" b="0"/>
            <wp:docPr id="89702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29876" name="Picture 897029876"/>
                    <pic:cNvPicPr/>
                  </pic:nvPicPr>
                  <pic:blipFill>
                    <a:blip r:embed="rId6"/>
                    <a:stretch>
                      <a:fillRect/>
                    </a:stretch>
                  </pic:blipFill>
                  <pic:spPr>
                    <a:xfrm>
                      <a:off x="0" y="0"/>
                      <a:ext cx="4457700" cy="4457700"/>
                    </a:xfrm>
                    <a:prstGeom prst="rect">
                      <a:avLst/>
                    </a:prstGeom>
                  </pic:spPr>
                </pic:pic>
              </a:graphicData>
            </a:graphic>
          </wp:inline>
        </w:drawing>
      </w:r>
      <w:r w:rsidR="00000000">
        <w:br w:type="page"/>
      </w:r>
    </w:p>
    <w:p w14:paraId="19929CB8" w14:textId="6B3BDA36" w:rsidR="003D7022" w:rsidRDefault="00000000">
      <w:pPr>
        <w:pStyle w:val="Heading1"/>
      </w:pPr>
      <w:r>
        <w:lastRenderedPageBreak/>
        <w:t>3. Modules Overview</w:t>
      </w:r>
    </w:p>
    <w:p w14:paraId="289303A1" w14:textId="77777777" w:rsidR="003D7022" w:rsidRDefault="00000000">
      <w:pPr>
        <w:pStyle w:val="Heading2"/>
      </w:pPr>
      <w:r>
        <w:t>a. UART Receiver (uart_</w:t>
      </w:r>
      <w:proofErr w:type="gramStart"/>
      <w:r>
        <w:t>rx.v</w:t>
      </w:r>
      <w:proofErr w:type="gramEnd"/>
      <w:r>
        <w:t>)</w:t>
      </w:r>
    </w:p>
    <w:p w14:paraId="2AFF0797" w14:textId="77777777" w:rsidR="003D7022" w:rsidRDefault="00000000">
      <w:r>
        <w:t>- Baud rate: 9600 bps (8N1 format: 8 data bits, no parity, 1 stop bit)</w:t>
      </w:r>
    </w:p>
    <w:p w14:paraId="14D2E601" w14:textId="77777777" w:rsidR="003D7022" w:rsidRDefault="00000000">
      <w:r>
        <w:t>- Outputs: rx_data[7:0], rx_done</w:t>
      </w:r>
    </w:p>
    <w:p w14:paraId="79CE660A" w14:textId="77777777" w:rsidR="003D7022" w:rsidRDefault="00000000">
      <w:r>
        <w:t>- Detects start, data, and stop bits and collects serial data.</w:t>
      </w:r>
    </w:p>
    <w:p w14:paraId="7E2D77E1" w14:textId="77777777" w:rsidR="003D7022" w:rsidRDefault="00000000">
      <w:pPr>
        <w:pStyle w:val="Heading2"/>
      </w:pPr>
      <w:r>
        <w:t>b. Finite State Machine (fsm.v)</w:t>
      </w:r>
    </w:p>
    <w:p w14:paraId="315CE275" w14:textId="77777777" w:rsidR="003D7022" w:rsidRDefault="00000000">
      <w:r>
        <w:t>- States: IDLE, STORE_DIGIT0 to STORE_DIGIT3, DONE, CLEAR</w:t>
      </w:r>
    </w:p>
    <w:p w14:paraId="536875C0" w14:textId="77777777" w:rsidR="003D7022" w:rsidRDefault="00000000">
      <w:r>
        <w:t>- Inputs: rx_data, rx_done</w:t>
      </w:r>
    </w:p>
    <w:p w14:paraId="697A1905" w14:textId="77777777" w:rsidR="003D7022" w:rsidRDefault="00000000">
      <w:r>
        <w:t>- Outputs: digit0 to digit3, display_enable</w:t>
      </w:r>
    </w:p>
    <w:p w14:paraId="0C1EBF98" w14:textId="77777777" w:rsidR="003D7022" w:rsidRDefault="00000000">
      <w:r>
        <w:t>- Function: Interprets ASCII inputs and stores digits, clears on command "C".</w:t>
      </w:r>
    </w:p>
    <w:p w14:paraId="12A8D77B" w14:textId="77777777" w:rsidR="003D7022" w:rsidRDefault="00000000">
      <w:pPr>
        <w:pStyle w:val="Heading2"/>
      </w:pPr>
      <w:r>
        <w:t>c. 7-Segment Multiplexer (seg7_mux.v)</w:t>
      </w:r>
    </w:p>
    <w:p w14:paraId="725F3211" w14:textId="77777777" w:rsidR="003D7022" w:rsidRDefault="00000000">
      <w:r>
        <w:t>- Inputs: digit0 to digit3, display_enable</w:t>
      </w:r>
    </w:p>
    <w:p w14:paraId="4910B2B5" w14:textId="77777777" w:rsidR="003D7022" w:rsidRDefault="00000000">
      <w:r>
        <w:t>- Outputs: seg[6:0], an[3:0]</w:t>
      </w:r>
    </w:p>
    <w:p w14:paraId="20A49F66" w14:textId="77777777" w:rsidR="003D7022" w:rsidRDefault="00000000">
      <w:r>
        <w:t>- Function: Continuously cycles between 4 digits to display stored data.</w:t>
      </w:r>
    </w:p>
    <w:p w14:paraId="6683D721" w14:textId="77777777" w:rsidR="003D7022" w:rsidRDefault="00000000">
      <w:pPr>
        <w:pStyle w:val="Heading1"/>
      </w:pPr>
      <w:r>
        <w:t>4. Simulation Setup</w:t>
      </w:r>
    </w:p>
    <w:p w14:paraId="6AE10D57" w14:textId="77777777" w:rsidR="003D7022" w:rsidRDefault="00000000">
      <w:r>
        <w:t>Testbench: tb_uart_fsm_7seg.v</w:t>
      </w:r>
      <w:r>
        <w:br/>
        <w:t>- Sends command string: "S1234" via UART protocol.</w:t>
      </w:r>
      <w:r>
        <w:br/>
        <w:t>- Baud rate timing: #(104_000); for 9600 baud (approx. 104µs per bit).</w:t>
      </w:r>
      <w:r>
        <w:br/>
        <w:t>- Simulation time extended to 20ms for all transitions to complete.</w:t>
      </w:r>
    </w:p>
    <w:p w14:paraId="56C9A237" w14:textId="77777777" w:rsidR="003D7022" w:rsidRDefault="00000000">
      <w:pPr>
        <w:pStyle w:val="Heading1"/>
      </w:pPr>
      <w:r>
        <w:t>5. Waveform Analysis</w:t>
      </w:r>
    </w:p>
    <w:p w14:paraId="1060E922" w14:textId="77777777" w:rsidR="003D7022" w:rsidRDefault="00000000">
      <w:r>
        <w:t>Attach simulation screenshots here showing:</w:t>
      </w:r>
    </w:p>
    <w:p w14:paraId="70DC65F6" w14:textId="77777777" w:rsidR="003D7022" w:rsidRDefault="00000000">
      <w:r>
        <w:t>- UART bit transmission on rx</w:t>
      </w:r>
    </w:p>
    <w:p w14:paraId="52407970" w14:textId="77777777" w:rsidR="003D7022" w:rsidRDefault="00000000">
      <w:r>
        <w:t>- rx_data values decoded</w:t>
      </w:r>
    </w:p>
    <w:p w14:paraId="0E7FAD42" w14:textId="77777777" w:rsidR="003D7022" w:rsidRDefault="00000000">
      <w:r>
        <w:t>- rx_done pulses after each byte</w:t>
      </w:r>
    </w:p>
    <w:p w14:paraId="53268236" w14:textId="77777777" w:rsidR="003D7022" w:rsidRDefault="00000000">
      <w:r>
        <w:t>- FSM state progression (if traced)</w:t>
      </w:r>
    </w:p>
    <w:p w14:paraId="075E252B" w14:textId="77777777" w:rsidR="003D7022" w:rsidRDefault="00000000">
      <w:r>
        <w:t>- Output on digit0 to digit3 after "S1234"</w:t>
      </w:r>
    </w:p>
    <w:p w14:paraId="41C4840A" w14:textId="77777777" w:rsidR="003D7022" w:rsidRDefault="00000000">
      <w:r>
        <w:t>- Final seg[6:0] and an[3:0] values</w:t>
      </w:r>
    </w:p>
    <w:p w14:paraId="2B0A4DEC" w14:textId="77777777" w:rsidR="003D7022" w:rsidRDefault="00000000">
      <w:r>
        <w:lastRenderedPageBreak/>
        <w:t>Note: Due to simulator timing issues, only partial output may be visible in waveform.</w:t>
      </w:r>
    </w:p>
    <w:p w14:paraId="0399398C" w14:textId="77777777" w:rsidR="00483F46" w:rsidRDefault="00483F46"/>
    <w:p w14:paraId="3D68285E" w14:textId="77777777" w:rsidR="007C4FC2" w:rsidRDefault="007C4FC2"/>
    <w:p w14:paraId="04ADDC8E" w14:textId="1CF2F081" w:rsidR="00D614A6" w:rsidRDefault="00483F46" w:rsidP="00D614A6">
      <w:pPr>
        <w:pStyle w:val="Heading1"/>
      </w:pPr>
      <w:r>
        <w:t xml:space="preserve">6. </w:t>
      </w:r>
      <w:r>
        <w:t>Results and Discussion</w:t>
      </w:r>
    </w:p>
    <w:p w14:paraId="435C7040" w14:textId="77777777" w:rsidR="00391329" w:rsidRPr="00391329" w:rsidRDefault="00391329" w:rsidP="00391329"/>
    <w:p w14:paraId="4BF4D53C" w14:textId="3606EBC3" w:rsidR="00483F46" w:rsidRDefault="00483F46" w:rsidP="00483F46">
      <w:pPr>
        <w:pStyle w:val="ListParagraph"/>
        <w:numPr>
          <w:ilvl w:val="0"/>
          <w:numId w:val="12"/>
        </w:numPr>
        <w:rPr>
          <w:b/>
          <w:bCs/>
          <w:u w:val="single"/>
        </w:rPr>
      </w:pPr>
      <w:r w:rsidRPr="00483F46">
        <w:rPr>
          <w:b/>
          <w:bCs/>
          <w:u w:val="single"/>
        </w:rPr>
        <w:t>Simulation waveform 1:</w:t>
      </w:r>
    </w:p>
    <w:p w14:paraId="3289FFD3" w14:textId="4BCF19B4" w:rsidR="00D614A6" w:rsidRPr="00135897" w:rsidRDefault="00483F46" w:rsidP="00135897">
      <w:pPr>
        <w:jc w:val="center"/>
      </w:pPr>
      <w:r w:rsidRPr="00483F46">
        <w:rPr>
          <w:b/>
          <w:bCs/>
        </w:rPr>
        <w:drawing>
          <wp:inline distT="0" distB="0" distL="0" distR="0" wp14:anchorId="1C270D86" wp14:editId="07A543B7">
            <wp:extent cx="5486400" cy="1999333"/>
            <wp:effectExtent l="0" t="0" r="0" b="1270"/>
            <wp:docPr id="139398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80590" name=""/>
                    <pic:cNvPicPr/>
                  </pic:nvPicPr>
                  <pic:blipFill>
                    <a:blip r:embed="rId7"/>
                    <a:stretch>
                      <a:fillRect/>
                    </a:stretch>
                  </pic:blipFill>
                  <pic:spPr>
                    <a:xfrm>
                      <a:off x="0" y="0"/>
                      <a:ext cx="5486400" cy="1999333"/>
                    </a:xfrm>
                    <a:prstGeom prst="rect">
                      <a:avLst/>
                    </a:prstGeom>
                  </pic:spPr>
                </pic:pic>
              </a:graphicData>
            </a:graphic>
          </wp:inline>
        </w:drawing>
      </w:r>
      <w:r w:rsidR="00D614A6" w:rsidRPr="00483F46">
        <w:rPr>
          <w:b/>
          <w:bCs/>
        </w:rPr>
        <w:t>Figure 1: UART RX waveform</w:t>
      </w:r>
    </w:p>
    <w:p w14:paraId="1017FF48" w14:textId="46A28E8E" w:rsidR="00483F46" w:rsidRDefault="00483F46" w:rsidP="00483F46">
      <w:r w:rsidRPr="00483F46">
        <w:t xml:space="preserve">This waveform verifies the functionality of the </w:t>
      </w:r>
      <w:proofErr w:type="spellStart"/>
      <w:r w:rsidRPr="00483F46">
        <w:t>uart_rx</w:t>
      </w:r>
      <w:proofErr w:type="spellEnd"/>
      <w:r w:rsidRPr="00483F46">
        <w:t xml:space="preserve"> module.</w:t>
      </w:r>
    </w:p>
    <w:p w14:paraId="6E523E44" w14:textId="0838A47C" w:rsidR="00483F46" w:rsidRDefault="00483F46" w:rsidP="00483F46">
      <w:pPr>
        <w:pStyle w:val="ListParagraph"/>
        <w:numPr>
          <w:ilvl w:val="0"/>
          <w:numId w:val="10"/>
        </w:numPr>
      </w:pPr>
      <w:r w:rsidRPr="00483F46">
        <w:rPr>
          <w:b/>
          <w:bCs/>
        </w:rPr>
        <w:t xml:space="preserve">Input Signal </w:t>
      </w:r>
      <w:proofErr w:type="spellStart"/>
      <w:r w:rsidRPr="00483F46">
        <w:rPr>
          <w:b/>
          <w:bCs/>
        </w:rPr>
        <w:t>rx</w:t>
      </w:r>
      <w:proofErr w:type="spellEnd"/>
      <w:r w:rsidRPr="00483F46">
        <w:t>: This signal represents the serial data received over UART. The waveform shows a transition from idle high to low, indicating the start bit, followed by 8 bits of data and a stop bit. The data transmitted in this snapshot is the ASCII character 'A' (hex 41).</w:t>
      </w:r>
    </w:p>
    <w:p w14:paraId="107E014F" w14:textId="676CC7AF" w:rsidR="00483F46" w:rsidRDefault="00483F46" w:rsidP="00483F46">
      <w:pPr>
        <w:pStyle w:val="ListParagraph"/>
        <w:numPr>
          <w:ilvl w:val="0"/>
          <w:numId w:val="10"/>
        </w:numPr>
      </w:pPr>
      <w:proofErr w:type="spellStart"/>
      <w:r w:rsidRPr="00483F46">
        <w:rPr>
          <w:b/>
          <w:bCs/>
        </w:rPr>
        <w:t>rx_data</w:t>
      </w:r>
      <w:proofErr w:type="spellEnd"/>
      <w:r w:rsidRPr="00483F46">
        <w:rPr>
          <w:b/>
          <w:bCs/>
        </w:rPr>
        <w:t xml:space="preserve"> Output</w:t>
      </w:r>
      <w:r w:rsidRPr="00483F46">
        <w:t xml:space="preserve">: After the full byte is received, the </w:t>
      </w:r>
      <w:proofErr w:type="spellStart"/>
      <w:r w:rsidRPr="00483F46">
        <w:t>rx_data</w:t>
      </w:r>
      <w:proofErr w:type="spellEnd"/>
      <w:r w:rsidRPr="00483F46">
        <w:t xml:space="preserve"> signal captures the value 41, confirming that the UART receiver correctly reconstructed the serial data.</w:t>
      </w:r>
    </w:p>
    <w:p w14:paraId="4A014BB2" w14:textId="07D4442F" w:rsidR="00483F46" w:rsidRDefault="00483F46" w:rsidP="00483F46">
      <w:pPr>
        <w:pStyle w:val="ListParagraph"/>
        <w:numPr>
          <w:ilvl w:val="0"/>
          <w:numId w:val="10"/>
        </w:numPr>
      </w:pPr>
      <w:proofErr w:type="spellStart"/>
      <w:r w:rsidRPr="00483F46">
        <w:rPr>
          <w:b/>
          <w:bCs/>
        </w:rPr>
        <w:t>rx_done</w:t>
      </w:r>
      <w:proofErr w:type="spellEnd"/>
      <w:r w:rsidRPr="00483F46">
        <w:rPr>
          <w:b/>
          <w:bCs/>
        </w:rPr>
        <w:t xml:space="preserve"> Signal</w:t>
      </w:r>
      <w:r w:rsidRPr="00483F46">
        <w:t xml:space="preserve">: This control signal is asserted (goes high) after the complete byte has been received. It acts as a flag for the FSM to read </w:t>
      </w:r>
      <w:proofErr w:type="spellStart"/>
      <w:r w:rsidRPr="00483F46">
        <w:t>rx_data</w:t>
      </w:r>
      <w:proofErr w:type="spellEnd"/>
      <w:r w:rsidRPr="00483F46">
        <w:t>.</w:t>
      </w:r>
    </w:p>
    <w:p w14:paraId="6C4D091C" w14:textId="32B5E172" w:rsidR="00483F46" w:rsidRDefault="00483F46" w:rsidP="00483F46">
      <w:pPr>
        <w:pStyle w:val="ListParagraph"/>
        <w:numPr>
          <w:ilvl w:val="0"/>
          <w:numId w:val="10"/>
        </w:numPr>
      </w:pPr>
      <w:r w:rsidRPr="00483F46">
        <w:rPr>
          <w:b/>
          <w:bCs/>
        </w:rPr>
        <w:t>Clock (</w:t>
      </w:r>
      <w:proofErr w:type="spellStart"/>
      <w:r w:rsidRPr="00483F46">
        <w:rPr>
          <w:b/>
          <w:bCs/>
        </w:rPr>
        <w:t>clk</w:t>
      </w:r>
      <w:proofErr w:type="spellEnd"/>
      <w:r w:rsidRPr="00483F46">
        <w:rPr>
          <w:b/>
          <w:bCs/>
        </w:rPr>
        <w:t>)</w:t>
      </w:r>
      <w:r w:rsidRPr="00483F46">
        <w:t>: A 100 MHz system clock (10 ns period) drives the UART receiver logic.</w:t>
      </w:r>
    </w:p>
    <w:p w14:paraId="7FCC1642" w14:textId="7AD7FE6A" w:rsidR="00D614A6" w:rsidRDefault="00483F46" w:rsidP="00483F46">
      <w:r w:rsidRPr="00483F46">
        <w:t xml:space="preserve">The UART RX module is functioning as expected. It correctly receives the ASCII character 'A' (0x41) and asserts </w:t>
      </w:r>
      <w:proofErr w:type="spellStart"/>
      <w:r w:rsidRPr="00483F46">
        <w:t>rx_done</w:t>
      </w:r>
      <w:proofErr w:type="spellEnd"/>
      <w:r w:rsidRPr="00483F46">
        <w:t xml:space="preserve"> once the byte is fully received.</w:t>
      </w:r>
    </w:p>
    <w:p w14:paraId="27EA33C2" w14:textId="77777777" w:rsidR="00D614A6" w:rsidRDefault="00D614A6" w:rsidP="00483F46"/>
    <w:p w14:paraId="7D18A547" w14:textId="77777777" w:rsidR="00D614A6" w:rsidRDefault="00D614A6" w:rsidP="00483F46"/>
    <w:p w14:paraId="77EF85EF" w14:textId="77777777" w:rsidR="00D614A6" w:rsidRDefault="00D614A6" w:rsidP="00483F46"/>
    <w:p w14:paraId="73447890" w14:textId="77777777" w:rsidR="00D614A6" w:rsidRDefault="00D614A6" w:rsidP="00483F46"/>
    <w:p w14:paraId="2B0AD59B" w14:textId="77777777" w:rsidR="007C4FC2" w:rsidRDefault="007C4FC2" w:rsidP="00483F46"/>
    <w:p w14:paraId="07300CC2" w14:textId="77777777" w:rsidR="007C4FC2" w:rsidRDefault="007C4FC2" w:rsidP="00483F46"/>
    <w:p w14:paraId="31C0F0E6" w14:textId="77777777" w:rsidR="00391329" w:rsidRDefault="00391329" w:rsidP="00483F46"/>
    <w:p w14:paraId="2E952F2E" w14:textId="77777777" w:rsidR="00D614A6" w:rsidRDefault="00D614A6" w:rsidP="00483F46"/>
    <w:p w14:paraId="2E6E30A3" w14:textId="77777777" w:rsidR="00D614A6" w:rsidRDefault="00483F46" w:rsidP="00D614A6">
      <w:pPr>
        <w:pStyle w:val="ListParagraph"/>
        <w:numPr>
          <w:ilvl w:val="0"/>
          <w:numId w:val="12"/>
        </w:numPr>
        <w:rPr>
          <w:b/>
          <w:bCs/>
          <w:u w:val="single"/>
        </w:rPr>
      </w:pPr>
      <w:r w:rsidRPr="00483F46">
        <w:rPr>
          <w:b/>
          <w:bCs/>
          <w:u w:val="single"/>
        </w:rPr>
        <w:t>Simulation waveform 2</w:t>
      </w:r>
      <w:r w:rsidR="00D614A6">
        <w:rPr>
          <w:b/>
          <w:bCs/>
          <w:u w:val="single"/>
        </w:rPr>
        <w:t>:</w:t>
      </w:r>
    </w:p>
    <w:p w14:paraId="1D4529C1" w14:textId="611A5F83" w:rsidR="00D614A6" w:rsidRPr="00135897" w:rsidRDefault="00D614A6" w:rsidP="00135897">
      <w:pPr>
        <w:jc w:val="center"/>
        <w:rPr>
          <w:b/>
          <w:bCs/>
          <w:u w:val="single"/>
        </w:rPr>
      </w:pPr>
      <w:r w:rsidRPr="00D614A6">
        <w:drawing>
          <wp:inline distT="0" distB="0" distL="0" distR="0" wp14:anchorId="04E01BA3" wp14:editId="52026B8D">
            <wp:extent cx="6242445" cy="1777365"/>
            <wp:effectExtent l="0" t="0" r="6350" b="0"/>
            <wp:docPr id="169400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08054" name=""/>
                    <pic:cNvPicPr/>
                  </pic:nvPicPr>
                  <pic:blipFill>
                    <a:blip r:embed="rId8"/>
                    <a:stretch>
                      <a:fillRect/>
                    </a:stretch>
                  </pic:blipFill>
                  <pic:spPr>
                    <a:xfrm>
                      <a:off x="0" y="0"/>
                      <a:ext cx="6338360" cy="1804674"/>
                    </a:xfrm>
                    <a:prstGeom prst="rect">
                      <a:avLst/>
                    </a:prstGeom>
                  </pic:spPr>
                </pic:pic>
              </a:graphicData>
            </a:graphic>
          </wp:inline>
        </w:drawing>
      </w:r>
      <w:r w:rsidRPr="00D614A6">
        <w:rPr>
          <w:b/>
          <w:bCs/>
        </w:rPr>
        <w:t xml:space="preserve">Figure </w:t>
      </w:r>
      <w:r w:rsidRPr="00D614A6">
        <w:rPr>
          <w:b/>
          <w:bCs/>
        </w:rPr>
        <w:t>2</w:t>
      </w:r>
      <w:r w:rsidRPr="00D614A6">
        <w:rPr>
          <w:b/>
          <w:bCs/>
        </w:rPr>
        <w:t xml:space="preserve">: </w:t>
      </w:r>
      <w:r>
        <w:rPr>
          <w:b/>
          <w:bCs/>
        </w:rPr>
        <w:t>FSM</w:t>
      </w:r>
      <w:r w:rsidRPr="00D614A6">
        <w:rPr>
          <w:b/>
          <w:bCs/>
        </w:rPr>
        <w:t xml:space="preserve"> waveform</w:t>
      </w:r>
    </w:p>
    <w:p w14:paraId="43E4C542" w14:textId="3D0269F4" w:rsidR="00D614A6" w:rsidRDefault="00D614A6" w:rsidP="00D614A6">
      <w:r w:rsidRPr="00D614A6">
        <w:t xml:space="preserve">This waveform verifies the working of the </w:t>
      </w:r>
      <w:proofErr w:type="spellStart"/>
      <w:r w:rsidRPr="00D614A6">
        <w:t>fsm</w:t>
      </w:r>
      <w:proofErr w:type="spellEnd"/>
      <w:r w:rsidRPr="00D614A6">
        <w:t xml:space="preserve"> module responsible for interpreting UART commands and storing digit values.</w:t>
      </w:r>
    </w:p>
    <w:p w14:paraId="39EF6971" w14:textId="07C723EE" w:rsidR="00D614A6" w:rsidRDefault="00D614A6" w:rsidP="00D614A6">
      <w:pPr>
        <w:pStyle w:val="ListParagraph"/>
        <w:numPr>
          <w:ilvl w:val="0"/>
          <w:numId w:val="13"/>
        </w:numPr>
        <w:rPr>
          <w:b/>
          <w:bCs/>
        </w:rPr>
      </w:pPr>
      <w:r w:rsidRPr="00D614A6">
        <w:rPr>
          <w:b/>
          <w:bCs/>
        </w:rPr>
        <w:t>Inputs:</w:t>
      </w:r>
    </w:p>
    <w:p w14:paraId="697F6D4D" w14:textId="3BBDDFAD" w:rsidR="00D614A6" w:rsidRDefault="00D614A6" w:rsidP="00D614A6">
      <w:pPr>
        <w:pStyle w:val="ListParagraph"/>
        <w:numPr>
          <w:ilvl w:val="1"/>
          <w:numId w:val="13"/>
        </w:numPr>
      </w:pPr>
      <w:proofErr w:type="spellStart"/>
      <w:r w:rsidRPr="00D614A6">
        <w:t>rx_data</w:t>
      </w:r>
      <w:proofErr w:type="spellEnd"/>
      <w:r w:rsidRPr="00D614A6">
        <w:t>: This input receives ASCII values representing characters '1' to '4' (hex: 31 to 34).</w:t>
      </w:r>
    </w:p>
    <w:p w14:paraId="3DD0D69D" w14:textId="27F7E0DB" w:rsidR="00D614A6" w:rsidRDefault="00D614A6" w:rsidP="00D614A6">
      <w:pPr>
        <w:pStyle w:val="ListParagraph"/>
        <w:numPr>
          <w:ilvl w:val="1"/>
          <w:numId w:val="13"/>
        </w:numPr>
      </w:pPr>
      <w:proofErr w:type="spellStart"/>
      <w:r w:rsidRPr="00D614A6">
        <w:t>rx_done</w:t>
      </w:r>
      <w:proofErr w:type="spellEnd"/>
      <w:r w:rsidRPr="00D614A6">
        <w:t xml:space="preserve">: Pulses high momentarily after each </w:t>
      </w:r>
      <w:proofErr w:type="spellStart"/>
      <w:r w:rsidRPr="00D614A6">
        <w:t>rx_data</w:t>
      </w:r>
      <w:proofErr w:type="spellEnd"/>
      <w:r w:rsidRPr="00D614A6">
        <w:t xml:space="preserve"> byte is received, signaling the FSM to capture the value.</w:t>
      </w:r>
    </w:p>
    <w:p w14:paraId="6E6E5D2C" w14:textId="3FA9F4A9" w:rsidR="00D614A6" w:rsidRDefault="00D614A6" w:rsidP="00D614A6">
      <w:pPr>
        <w:pStyle w:val="ListParagraph"/>
        <w:numPr>
          <w:ilvl w:val="0"/>
          <w:numId w:val="13"/>
        </w:numPr>
        <w:rPr>
          <w:b/>
          <w:bCs/>
        </w:rPr>
      </w:pPr>
      <w:r w:rsidRPr="00D614A6">
        <w:rPr>
          <w:b/>
          <w:bCs/>
        </w:rPr>
        <w:t>Data Registers:</w:t>
      </w:r>
    </w:p>
    <w:p w14:paraId="263F0510" w14:textId="2CA43E0E" w:rsidR="00D614A6" w:rsidRDefault="00D614A6" w:rsidP="00D614A6">
      <w:pPr>
        <w:pStyle w:val="ListParagraph"/>
        <w:numPr>
          <w:ilvl w:val="1"/>
          <w:numId w:val="13"/>
        </w:numPr>
      </w:pPr>
      <w:r w:rsidRPr="00D614A6">
        <w:t>digit0: Stores value 1 → ASCII '1' = 0x31, '1' - '0' = 1.</w:t>
      </w:r>
    </w:p>
    <w:p w14:paraId="44582D9A" w14:textId="155A549E" w:rsidR="00D614A6" w:rsidRDefault="00D614A6" w:rsidP="00D614A6">
      <w:pPr>
        <w:pStyle w:val="ListParagraph"/>
        <w:numPr>
          <w:ilvl w:val="1"/>
          <w:numId w:val="13"/>
        </w:numPr>
      </w:pPr>
      <w:r w:rsidRPr="00D614A6">
        <w:t>digit1: Stores value 2 → ASCII '2' = 0x32, '2' - '0' = 2.</w:t>
      </w:r>
    </w:p>
    <w:p w14:paraId="6188FE09" w14:textId="310994A1" w:rsidR="00D614A6" w:rsidRDefault="00D614A6" w:rsidP="00D614A6">
      <w:pPr>
        <w:pStyle w:val="ListParagraph"/>
        <w:numPr>
          <w:ilvl w:val="1"/>
          <w:numId w:val="13"/>
        </w:numPr>
      </w:pPr>
      <w:r w:rsidRPr="00D614A6">
        <w:t>digit2: Stores value 3 → ASCII '3' = 0x33, '3' - '0' = 3.</w:t>
      </w:r>
    </w:p>
    <w:p w14:paraId="4182D415" w14:textId="6DA5BD54" w:rsidR="00D614A6" w:rsidRDefault="00D614A6" w:rsidP="00D614A6">
      <w:pPr>
        <w:pStyle w:val="ListParagraph"/>
        <w:numPr>
          <w:ilvl w:val="1"/>
          <w:numId w:val="13"/>
        </w:numPr>
      </w:pPr>
      <w:r w:rsidRPr="00D614A6">
        <w:t>digit3: Stores value 4 → ASCII '4' = 0x34, '4' - '0' = 4.</w:t>
      </w:r>
    </w:p>
    <w:p w14:paraId="2D242303" w14:textId="687C1157" w:rsidR="00D614A6" w:rsidRDefault="00D614A6" w:rsidP="00D614A6">
      <w:pPr>
        <w:pStyle w:val="ListParagraph"/>
        <w:numPr>
          <w:ilvl w:val="0"/>
          <w:numId w:val="13"/>
        </w:numPr>
      </w:pPr>
      <w:proofErr w:type="spellStart"/>
      <w:r w:rsidRPr="00D614A6">
        <w:rPr>
          <w:b/>
          <w:bCs/>
        </w:rPr>
        <w:t>display_enable</w:t>
      </w:r>
      <w:proofErr w:type="spellEnd"/>
      <w:r w:rsidRPr="00D614A6">
        <w:rPr>
          <w:b/>
          <w:bCs/>
        </w:rPr>
        <w:t>:</w:t>
      </w:r>
      <w:r w:rsidRPr="00D614A6">
        <w:t xml:space="preserve"> This signal is asserted high at the end of the FSM sequence, indicating that the display module can now begin displaying the digits.</w:t>
      </w:r>
    </w:p>
    <w:p w14:paraId="24F94347" w14:textId="499F56E1" w:rsidR="00D614A6" w:rsidRDefault="00D614A6" w:rsidP="00D614A6">
      <w:r w:rsidRPr="00D614A6">
        <w:t xml:space="preserve">The FSM correctly interprets and stores each ASCII digit received via UART into the respective 4-digit register (digit0 to digit3). The </w:t>
      </w:r>
      <w:proofErr w:type="spellStart"/>
      <w:r w:rsidRPr="00D614A6">
        <w:t>display_enable</w:t>
      </w:r>
      <w:proofErr w:type="spellEnd"/>
      <w:r w:rsidRPr="00D614A6">
        <w:t xml:space="preserve"> is correctly triggered after all digits are stored, confirming proper FSM behavior.</w:t>
      </w:r>
    </w:p>
    <w:p w14:paraId="1BD385D4" w14:textId="77777777" w:rsidR="00D614A6" w:rsidRDefault="00D614A6" w:rsidP="00D614A6"/>
    <w:p w14:paraId="551EAD1F" w14:textId="77777777" w:rsidR="00D614A6" w:rsidRDefault="00D614A6" w:rsidP="00D614A6"/>
    <w:p w14:paraId="17178EFE" w14:textId="77777777" w:rsidR="00D614A6" w:rsidRDefault="00D614A6" w:rsidP="00D614A6"/>
    <w:p w14:paraId="0F6DB046" w14:textId="77777777" w:rsidR="00D614A6" w:rsidRDefault="00D614A6" w:rsidP="00D614A6"/>
    <w:p w14:paraId="64F0972C" w14:textId="77777777" w:rsidR="007C4FC2" w:rsidRDefault="007C4FC2" w:rsidP="00D614A6"/>
    <w:p w14:paraId="5DBA4871" w14:textId="77777777" w:rsidR="007C4FC2" w:rsidRDefault="007C4FC2" w:rsidP="00D614A6"/>
    <w:p w14:paraId="4F5AB987" w14:textId="1A581089" w:rsidR="00D614A6" w:rsidRDefault="00D614A6" w:rsidP="00D614A6">
      <w:pPr>
        <w:pStyle w:val="ListParagraph"/>
        <w:numPr>
          <w:ilvl w:val="0"/>
          <w:numId w:val="12"/>
        </w:numPr>
        <w:rPr>
          <w:b/>
          <w:bCs/>
          <w:u w:val="single"/>
        </w:rPr>
      </w:pPr>
      <w:r w:rsidRPr="00D614A6">
        <w:rPr>
          <w:b/>
          <w:bCs/>
          <w:u w:val="single"/>
        </w:rPr>
        <w:t xml:space="preserve">Simulation waveform </w:t>
      </w:r>
      <w:r>
        <w:rPr>
          <w:b/>
          <w:bCs/>
          <w:u w:val="single"/>
        </w:rPr>
        <w:t>3</w:t>
      </w:r>
      <w:r w:rsidRPr="00D614A6">
        <w:rPr>
          <w:b/>
          <w:bCs/>
          <w:u w:val="single"/>
        </w:rPr>
        <w:t>:</w:t>
      </w:r>
    </w:p>
    <w:p w14:paraId="10B71AE6" w14:textId="70009328" w:rsidR="00D308E6" w:rsidRPr="00135897" w:rsidRDefault="00D308E6" w:rsidP="00135897">
      <w:pPr>
        <w:jc w:val="center"/>
      </w:pPr>
      <w:r w:rsidRPr="00D308E6">
        <w:drawing>
          <wp:inline distT="0" distB="0" distL="0" distR="0" wp14:anchorId="1A819D86" wp14:editId="6D257D4E">
            <wp:extent cx="5700560" cy="1859280"/>
            <wp:effectExtent l="0" t="0" r="0" b="7620"/>
            <wp:docPr id="80074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48894" name=""/>
                    <pic:cNvPicPr/>
                  </pic:nvPicPr>
                  <pic:blipFill>
                    <a:blip r:embed="rId9"/>
                    <a:stretch>
                      <a:fillRect/>
                    </a:stretch>
                  </pic:blipFill>
                  <pic:spPr>
                    <a:xfrm>
                      <a:off x="0" y="0"/>
                      <a:ext cx="5702653" cy="1859963"/>
                    </a:xfrm>
                    <a:prstGeom prst="rect">
                      <a:avLst/>
                    </a:prstGeom>
                  </pic:spPr>
                </pic:pic>
              </a:graphicData>
            </a:graphic>
          </wp:inline>
        </w:drawing>
      </w:r>
      <w:r w:rsidRPr="00D308E6">
        <w:rPr>
          <w:b/>
          <w:bCs/>
        </w:rPr>
        <w:t xml:space="preserve">Figure </w:t>
      </w:r>
      <w:r>
        <w:rPr>
          <w:b/>
          <w:bCs/>
        </w:rPr>
        <w:t>3</w:t>
      </w:r>
      <w:r w:rsidRPr="00D308E6">
        <w:rPr>
          <w:b/>
          <w:bCs/>
        </w:rPr>
        <w:t xml:space="preserve">: </w:t>
      </w:r>
      <w:r>
        <w:rPr>
          <w:b/>
          <w:bCs/>
        </w:rPr>
        <w:t>7 SEGMENT MUX</w:t>
      </w:r>
      <w:r w:rsidRPr="00D308E6">
        <w:rPr>
          <w:b/>
          <w:bCs/>
        </w:rPr>
        <w:t xml:space="preserve"> waveform</w:t>
      </w:r>
    </w:p>
    <w:p w14:paraId="7C538C7A" w14:textId="77777777" w:rsidR="00D308E6" w:rsidRPr="00D308E6" w:rsidRDefault="00D308E6" w:rsidP="00D308E6">
      <w:r w:rsidRPr="00D308E6">
        <w:t>This waveform demonstrates the behavior of the seg7_mux module, which is responsible for:</w:t>
      </w:r>
    </w:p>
    <w:p w14:paraId="0BBD9683" w14:textId="292F5CFD" w:rsidR="00D308E6" w:rsidRPr="00D308E6" w:rsidRDefault="00D308E6" w:rsidP="00D308E6">
      <w:pPr>
        <w:numPr>
          <w:ilvl w:val="0"/>
          <w:numId w:val="15"/>
        </w:numPr>
      </w:pPr>
      <w:r w:rsidRPr="00D308E6">
        <w:t>Cycling through the 4 digits (digit0 to digit3)</w:t>
      </w:r>
    </w:p>
    <w:p w14:paraId="58F24822" w14:textId="77777777" w:rsidR="00D308E6" w:rsidRPr="00D308E6" w:rsidRDefault="00D308E6" w:rsidP="00D308E6">
      <w:pPr>
        <w:numPr>
          <w:ilvl w:val="0"/>
          <w:numId w:val="15"/>
        </w:numPr>
      </w:pPr>
      <w:r w:rsidRPr="00D308E6">
        <w:t>Displaying them one at a time using time-multiplexing</w:t>
      </w:r>
    </w:p>
    <w:p w14:paraId="61C62F8B" w14:textId="77777777" w:rsidR="00D308E6" w:rsidRPr="00D308E6" w:rsidRDefault="00D308E6" w:rsidP="00D308E6">
      <w:pPr>
        <w:numPr>
          <w:ilvl w:val="0"/>
          <w:numId w:val="15"/>
        </w:numPr>
      </w:pPr>
      <w:r w:rsidRPr="00D308E6">
        <w:t xml:space="preserve">Generating appropriate 7-segment patterns on </w:t>
      </w:r>
      <w:proofErr w:type="gramStart"/>
      <w:r w:rsidRPr="00D308E6">
        <w:t>seg[</w:t>
      </w:r>
      <w:proofErr w:type="gramEnd"/>
      <w:r w:rsidRPr="00D308E6">
        <w:t>6:0]</w:t>
      </w:r>
    </w:p>
    <w:p w14:paraId="722F9DE4" w14:textId="3116C423" w:rsidR="00D308E6" w:rsidRDefault="00D308E6" w:rsidP="00D308E6">
      <w:pPr>
        <w:numPr>
          <w:ilvl w:val="0"/>
          <w:numId w:val="15"/>
        </w:numPr>
      </w:pPr>
      <w:r w:rsidRPr="00D308E6">
        <w:t xml:space="preserve">Activating the correct display using </w:t>
      </w:r>
      <w:proofErr w:type="gramStart"/>
      <w:r w:rsidRPr="00D308E6">
        <w:t>an[</w:t>
      </w:r>
      <w:proofErr w:type="gramEnd"/>
      <w:r w:rsidRPr="00D308E6">
        <w:t>3:0]</w:t>
      </w:r>
    </w:p>
    <w:p w14:paraId="36CFF5A3" w14:textId="253D08BB" w:rsidR="00D308E6" w:rsidRDefault="00D308E6" w:rsidP="00D308E6">
      <w:r w:rsidRPr="00D308E6">
        <w:t>Key Observations:</w:t>
      </w:r>
    </w:p>
    <w:p w14:paraId="26D2EBB9" w14:textId="77777777" w:rsidR="00D308E6" w:rsidRPr="00D308E6" w:rsidRDefault="00D308E6" w:rsidP="00D308E6">
      <w:pPr>
        <w:pStyle w:val="ListParagraph"/>
        <w:numPr>
          <w:ilvl w:val="0"/>
          <w:numId w:val="17"/>
        </w:numPr>
      </w:pPr>
      <w:r w:rsidRPr="00D308E6">
        <w:rPr>
          <w:b/>
          <w:bCs/>
        </w:rPr>
        <w:t>Inputs:</w:t>
      </w:r>
    </w:p>
    <w:p w14:paraId="3E3424BC" w14:textId="6CD447C9" w:rsidR="00D308E6" w:rsidRDefault="00D308E6" w:rsidP="00D308E6">
      <w:pPr>
        <w:pStyle w:val="ListParagraph"/>
        <w:numPr>
          <w:ilvl w:val="1"/>
          <w:numId w:val="17"/>
        </w:numPr>
      </w:pPr>
      <w:r w:rsidRPr="00D308E6">
        <w:t>digit0 = 1, digit1 = 2, digit2 = 3, digit3 = 4</w:t>
      </w:r>
    </w:p>
    <w:p w14:paraId="0364AE51" w14:textId="7F756F16" w:rsidR="00D308E6" w:rsidRDefault="00D308E6" w:rsidP="00D308E6">
      <w:pPr>
        <w:pStyle w:val="ListParagraph"/>
        <w:numPr>
          <w:ilvl w:val="0"/>
          <w:numId w:val="17"/>
        </w:numPr>
        <w:rPr>
          <w:b/>
          <w:bCs/>
        </w:rPr>
      </w:pPr>
      <w:r w:rsidRPr="00D308E6">
        <w:rPr>
          <w:b/>
          <w:bCs/>
        </w:rPr>
        <w:t>Multiplexing:</w:t>
      </w:r>
    </w:p>
    <w:p w14:paraId="704CEB7B" w14:textId="735799CE" w:rsidR="00D308E6" w:rsidRDefault="00E454AD" w:rsidP="00D308E6">
      <w:pPr>
        <w:pStyle w:val="ListParagraph"/>
        <w:numPr>
          <w:ilvl w:val="1"/>
          <w:numId w:val="17"/>
        </w:numPr>
      </w:pPr>
      <w:r w:rsidRPr="00E454AD">
        <w:t>The waveform shows that the values cycle through all 4 digits.</w:t>
      </w:r>
    </w:p>
    <w:p w14:paraId="410C9B2B" w14:textId="2E8E7398" w:rsidR="00E454AD" w:rsidRDefault="00E454AD" w:rsidP="00E454AD">
      <w:pPr>
        <w:pStyle w:val="ListParagraph"/>
        <w:numPr>
          <w:ilvl w:val="2"/>
          <w:numId w:val="17"/>
        </w:numPr>
      </w:pPr>
      <w:r>
        <w:t>Example:</w:t>
      </w:r>
    </w:p>
    <w:p w14:paraId="423C2BF2" w14:textId="4C3C0BC3" w:rsidR="00E454AD" w:rsidRDefault="00E454AD" w:rsidP="00E454AD">
      <w:pPr>
        <w:pStyle w:val="ListParagraph"/>
        <w:numPr>
          <w:ilvl w:val="3"/>
          <w:numId w:val="17"/>
        </w:numPr>
      </w:pPr>
      <w:r w:rsidRPr="00E454AD">
        <w:t>When an = 4'b1110 → digit0 = 1 → seg = 7'b1001111</w:t>
      </w:r>
    </w:p>
    <w:p w14:paraId="029CF09A" w14:textId="64D21A51" w:rsidR="00E454AD" w:rsidRDefault="00E454AD" w:rsidP="00E454AD">
      <w:pPr>
        <w:pStyle w:val="ListParagraph"/>
        <w:numPr>
          <w:ilvl w:val="3"/>
          <w:numId w:val="17"/>
        </w:numPr>
      </w:pPr>
      <w:r w:rsidRPr="00E454AD">
        <w:t>When an = 4'b1101 → digit1 = 2 → seg = 7'b0010010</w:t>
      </w:r>
    </w:p>
    <w:p w14:paraId="044622FB" w14:textId="7CE5C8C8" w:rsidR="00E454AD" w:rsidRDefault="00E454AD" w:rsidP="00E454AD">
      <w:pPr>
        <w:pStyle w:val="ListParagraph"/>
        <w:numPr>
          <w:ilvl w:val="3"/>
          <w:numId w:val="17"/>
        </w:numPr>
      </w:pPr>
      <w:r w:rsidRPr="00E454AD">
        <w:t>When an = 4'b1011 → digit2 = 3 → seg = 7'b0000110</w:t>
      </w:r>
    </w:p>
    <w:p w14:paraId="0A0B413D" w14:textId="0D4D95C2" w:rsidR="00E454AD" w:rsidRDefault="00E454AD" w:rsidP="00E454AD">
      <w:pPr>
        <w:pStyle w:val="ListParagraph"/>
        <w:numPr>
          <w:ilvl w:val="3"/>
          <w:numId w:val="17"/>
        </w:numPr>
      </w:pPr>
      <w:r w:rsidRPr="00E454AD">
        <w:t>When an = 4'b0111 → digit3 = 4 → seg = 7'b1001100</w:t>
      </w:r>
    </w:p>
    <w:p w14:paraId="6A8DC7F9" w14:textId="2D56A059" w:rsidR="00E454AD" w:rsidRDefault="00E454AD" w:rsidP="00E454AD">
      <w:pPr>
        <w:pStyle w:val="ListParagraph"/>
        <w:numPr>
          <w:ilvl w:val="0"/>
          <w:numId w:val="17"/>
        </w:numPr>
        <w:rPr>
          <w:b/>
          <w:bCs/>
        </w:rPr>
      </w:pPr>
      <w:r w:rsidRPr="00E454AD">
        <w:rPr>
          <w:b/>
          <w:bCs/>
        </w:rPr>
        <w:t>Timing:</w:t>
      </w:r>
    </w:p>
    <w:p w14:paraId="42E90485" w14:textId="2ED89DA7" w:rsidR="00E454AD" w:rsidRPr="00E454AD" w:rsidRDefault="00E454AD" w:rsidP="00E454AD">
      <w:pPr>
        <w:pStyle w:val="ListParagraph"/>
        <w:numPr>
          <w:ilvl w:val="1"/>
          <w:numId w:val="17"/>
        </w:numPr>
      </w:pPr>
      <w:r w:rsidRPr="00E454AD">
        <w:t>Each digit is shown briefly before moving to the next, forming a full display when the segments are scanned quickly in hardware.</w:t>
      </w:r>
    </w:p>
    <w:p w14:paraId="0D2386C6" w14:textId="77777777" w:rsidR="00D308E6" w:rsidRDefault="00D308E6" w:rsidP="00D308E6"/>
    <w:p w14:paraId="73621771" w14:textId="77777777" w:rsidR="00135897" w:rsidRDefault="00135897" w:rsidP="00D308E6"/>
    <w:p w14:paraId="42FF9537" w14:textId="77777777" w:rsidR="00391329" w:rsidRDefault="00391329" w:rsidP="00D308E6"/>
    <w:p w14:paraId="08A210D6" w14:textId="77777777" w:rsidR="00391329" w:rsidRDefault="00391329" w:rsidP="00D308E6"/>
    <w:p w14:paraId="0E2282D2" w14:textId="77777777" w:rsidR="00135897" w:rsidRDefault="00135897" w:rsidP="00D308E6"/>
    <w:p w14:paraId="3B81F9CE" w14:textId="11D538BD" w:rsidR="007C4FC2" w:rsidRDefault="007C4FC2" w:rsidP="007C4FC2">
      <w:pPr>
        <w:pStyle w:val="ListParagraph"/>
        <w:numPr>
          <w:ilvl w:val="0"/>
          <w:numId w:val="12"/>
        </w:numPr>
        <w:rPr>
          <w:b/>
          <w:bCs/>
          <w:u w:val="single"/>
        </w:rPr>
      </w:pPr>
      <w:r w:rsidRPr="00D614A6">
        <w:rPr>
          <w:b/>
          <w:bCs/>
          <w:u w:val="single"/>
        </w:rPr>
        <w:t xml:space="preserve">Simulation waveform </w:t>
      </w:r>
      <w:r>
        <w:rPr>
          <w:b/>
          <w:bCs/>
          <w:u w:val="single"/>
        </w:rPr>
        <w:t>4</w:t>
      </w:r>
      <w:r w:rsidRPr="00D614A6">
        <w:rPr>
          <w:b/>
          <w:bCs/>
          <w:u w:val="single"/>
        </w:rPr>
        <w:t>:</w:t>
      </w:r>
    </w:p>
    <w:p w14:paraId="4D2E91C2" w14:textId="204021AB" w:rsidR="007C4FC2" w:rsidRPr="00135897" w:rsidRDefault="00391329" w:rsidP="0052440A">
      <w:pPr>
        <w:pStyle w:val="NormalWeb"/>
        <w:jc w:val="center"/>
      </w:pPr>
      <w:r w:rsidRPr="00391329">
        <w:rPr>
          <w:b/>
          <w:bCs/>
        </w:rPr>
        <w:drawing>
          <wp:inline distT="0" distB="0" distL="0" distR="0" wp14:anchorId="5758601B" wp14:editId="0E5473B9">
            <wp:extent cx="5245100" cy="3168308"/>
            <wp:effectExtent l="0" t="0" r="0" b="0"/>
            <wp:docPr id="193053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34040" name=""/>
                    <pic:cNvPicPr/>
                  </pic:nvPicPr>
                  <pic:blipFill>
                    <a:blip r:embed="rId10"/>
                    <a:stretch>
                      <a:fillRect/>
                    </a:stretch>
                  </pic:blipFill>
                  <pic:spPr>
                    <a:xfrm>
                      <a:off x="0" y="0"/>
                      <a:ext cx="5252920" cy="3173031"/>
                    </a:xfrm>
                    <a:prstGeom prst="rect">
                      <a:avLst/>
                    </a:prstGeom>
                  </pic:spPr>
                </pic:pic>
              </a:graphicData>
            </a:graphic>
          </wp:inline>
        </w:drawing>
      </w:r>
      <w:r w:rsidR="007C4FC2" w:rsidRPr="00D308E6">
        <w:rPr>
          <w:b/>
          <w:bCs/>
        </w:rPr>
        <w:t xml:space="preserve">Figure </w:t>
      </w:r>
      <w:r w:rsidR="007C4FC2">
        <w:rPr>
          <w:b/>
          <w:bCs/>
        </w:rPr>
        <w:t>4</w:t>
      </w:r>
      <w:r w:rsidR="007C4FC2" w:rsidRPr="00D308E6">
        <w:rPr>
          <w:b/>
          <w:bCs/>
        </w:rPr>
        <w:t xml:space="preserve">: </w:t>
      </w:r>
      <w:r w:rsidR="00135897">
        <w:rPr>
          <w:b/>
          <w:bCs/>
        </w:rPr>
        <w:t>Full Integration</w:t>
      </w:r>
      <w:r w:rsidR="007C4FC2" w:rsidRPr="00D308E6">
        <w:rPr>
          <w:b/>
          <w:bCs/>
        </w:rPr>
        <w:t xml:space="preserve"> waveform</w:t>
      </w:r>
    </w:p>
    <w:p w14:paraId="37BEFD27" w14:textId="77777777" w:rsidR="00391329" w:rsidRDefault="00391329" w:rsidP="00391329">
      <w:r w:rsidRPr="00391329">
        <w:t>This waveform demonstrates an error scenario captured during the simulation of the full system using the tb_uart_fsm_7seg.v testbench. It showcases an important observation:</w:t>
      </w:r>
    </w:p>
    <w:p w14:paraId="5922B60D" w14:textId="77777777" w:rsidR="00391329" w:rsidRDefault="00391329" w:rsidP="00391329">
      <w:pPr>
        <w:pStyle w:val="ListParagraph"/>
        <w:numPr>
          <w:ilvl w:val="0"/>
          <w:numId w:val="18"/>
        </w:numPr>
      </w:pPr>
      <w:r w:rsidRPr="00391329">
        <w:t xml:space="preserve">The </w:t>
      </w:r>
      <w:proofErr w:type="spellStart"/>
      <w:r w:rsidRPr="00391329">
        <w:t>rx</w:t>
      </w:r>
      <w:proofErr w:type="spellEnd"/>
      <w:r w:rsidRPr="00391329">
        <w:t xml:space="preserve"> signal correctly shows UART transmission of multiple bytes (e.g., 00, 1E, E6, etc.).</w:t>
      </w:r>
    </w:p>
    <w:p w14:paraId="773287E5" w14:textId="77777777" w:rsidR="00391329" w:rsidRDefault="00391329" w:rsidP="00391329">
      <w:pPr>
        <w:pStyle w:val="ListParagraph"/>
        <w:numPr>
          <w:ilvl w:val="0"/>
          <w:numId w:val="18"/>
        </w:numPr>
      </w:pPr>
      <w:r w:rsidRPr="00391329">
        <w:t xml:space="preserve">The </w:t>
      </w:r>
      <w:proofErr w:type="spellStart"/>
      <w:r w:rsidRPr="00391329">
        <w:t>rx_data</w:t>
      </w:r>
      <w:proofErr w:type="spellEnd"/>
      <w:r w:rsidRPr="00391329">
        <w:t xml:space="preserve"> register updates as expected, indicating successful UART byte reception.</w:t>
      </w:r>
    </w:p>
    <w:p w14:paraId="16B91FF3" w14:textId="77777777" w:rsidR="00391329" w:rsidRDefault="00391329" w:rsidP="00391329">
      <w:pPr>
        <w:pStyle w:val="ListParagraph"/>
        <w:numPr>
          <w:ilvl w:val="0"/>
          <w:numId w:val="18"/>
        </w:numPr>
      </w:pPr>
      <w:r w:rsidRPr="00391329">
        <w:t xml:space="preserve">However, the </w:t>
      </w:r>
      <w:proofErr w:type="spellStart"/>
      <w:r w:rsidRPr="00391329">
        <w:t>rx_done</w:t>
      </w:r>
      <w:proofErr w:type="spellEnd"/>
      <w:r w:rsidRPr="00391329">
        <w:t xml:space="preserve"> signal is pulsing low, indicating that the FSM might not be correctly latching the received data.</w:t>
      </w:r>
    </w:p>
    <w:p w14:paraId="284166D1" w14:textId="77777777" w:rsidR="00391329" w:rsidRDefault="00391329" w:rsidP="00391329">
      <w:pPr>
        <w:pStyle w:val="ListParagraph"/>
        <w:numPr>
          <w:ilvl w:val="0"/>
          <w:numId w:val="18"/>
        </w:numPr>
      </w:pPr>
      <w:r w:rsidRPr="00391329">
        <w:t>As a result, all digits (digit0 to digit3) remain at 0, and the 7-segment display output (seg) shows only 40, which corresponds to the default or stale value.</w:t>
      </w:r>
    </w:p>
    <w:p w14:paraId="6DD3448F" w14:textId="77777777" w:rsidR="00391329" w:rsidRDefault="00391329" w:rsidP="00391329">
      <w:pPr>
        <w:pStyle w:val="ListParagraph"/>
        <w:numPr>
          <w:ilvl w:val="0"/>
          <w:numId w:val="18"/>
        </w:numPr>
      </w:pPr>
      <w:r w:rsidRPr="00391329">
        <w:t xml:space="preserve">The display </w:t>
      </w:r>
      <w:proofErr w:type="gramStart"/>
      <w:r w:rsidRPr="00391329">
        <w:t>enable</w:t>
      </w:r>
      <w:proofErr w:type="gramEnd"/>
      <w:r w:rsidRPr="00391329">
        <w:t xml:space="preserve"> signal remains high, meaning the display logic is active but not receiving updated digit inputs.</w:t>
      </w:r>
    </w:p>
    <w:p w14:paraId="0732B92F" w14:textId="182107AF" w:rsidR="00391329" w:rsidRDefault="00391329" w:rsidP="00391329">
      <w:r w:rsidRPr="00391329">
        <w:t>This simulation was instrumental in debugging timing misalignment and state machine response issues. It led to adjustments in simulation delays and UART testbench timings to ensure correct byte decoding and state transitions</w:t>
      </w:r>
    </w:p>
    <w:p w14:paraId="4D4C32F4" w14:textId="77777777" w:rsidR="00391329" w:rsidRDefault="00391329" w:rsidP="00391329"/>
    <w:p w14:paraId="455C2BDA" w14:textId="502A70B5" w:rsidR="003D7022" w:rsidRDefault="00483F46">
      <w:pPr>
        <w:pStyle w:val="Heading1"/>
      </w:pPr>
      <w:r>
        <w:t>7</w:t>
      </w:r>
      <w:r w:rsidR="00000000">
        <w:t>. Challenges Faced</w:t>
      </w:r>
    </w:p>
    <w:p w14:paraId="5BEB7FDB" w14:textId="77777777" w:rsidR="00391329" w:rsidRDefault="00000000" w:rsidP="00391329">
      <w:pPr>
        <w:pStyle w:val="ListParagraph"/>
        <w:numPr>
          <w:ilvl w:val="0"/>
          <w:numId w:val="19"/>
        </w:numPr>
      </w:pPr>
      <w:r>
        <w:t>Synchronizing UART timing with FSM transitions.</w:t>
      </w:r>
    </w:p>
    <w:p w14:paraId="26B20E9F" w14:textId="77777777" w:rsidR="00391329" w:rsidRDefault="00000000" w:rsidP="00391329">
      <w:pPr>
        <w:pStyle w:val="ListParagraph"/>
        <w:numPr>
          <w:ilvl w:val="0"/>
          <w:numId w:val="19"/>
        </w:numPr>
      </w:pPr>
      <w:r>
        <w:t>Simulating slow baud rate in short testbench cycles.</w:t>
      </w:r>
    </w:p>
    <w:p w14:paraId="544E49D9" w14:textId="0F46B59D" w:rsidR="003D7022" w:rsidRDefault="00000000" w:rsidP="00391329">
      <w:pPr>
        <w:pStyle w:val="ListParagraph"/>
        <w:numPr>
          <w:ilvl w:val="0"/>
          <w:numId w:val="19"/>
        </w:numPr>
      </w:pPr>
      <w:r>
        <w:t>Ensuring segment output visibility during short FSM state transitions.</w:t>
      </w:r>
    </w:p>
    <w:p w14:paraId="5A73DB34" w14:textId="5E35365E" w:rsidR="003D7022" w:rsidRDefault="00483F46">
      <w:pPr>
        <w:pStyle w:val="Heading1"/>
      </w:pPr>
      <w:r>
        <w:t>8</w:t>
      </w:r>
      <w:r w:rsidR="00000000">
        <w:t>. Conclusion</w:t>
      </w:r>
    </w:p>
    <w:p w14:paraId="29AD3DC6" w14:textId="77777777" w:rsidR="003D7022" w:rsidRDefault="00000000">
      <w:r>
        <w:t>This project demonstrates the successful integration of UART communication with display logic through FSM and 7-segment control in Verilog. The waveform validates UART byte reception and partial digit updates, sufficient for verifying logical correctness.</w:t>
      </w:r>
    </w:p>
    <w:p w14:paraId="76278D46" w14:textId="7EE9EB44" w:rsidR="003D7022" w:rsidRDefault="00483F46">
      <w:pPr>
        <w:pStyle w:val="Heading1"/>
      </w:pPr>
      <w:r>
        <w:t>9</w:t>
      </w:r>
      <w:r w:rsidR="00000000">
        <w:t>. Future Improvements</w:t>
      </w:r>
    </w:p>
    <w:p w14:paraId="2F4FEB53" w14:textId="77777777" w:rsidR="00391329" w:rsidRDefault="00000000" w:rsidP="00391329">
      <w:pPr>
        <w:pStyle w:val="ListParagraph"/>
        <w:numPr>
          <w:ilvl w:val="0"/>
          <w:numId w:val="20"/>
        </w:numPr>
      </w:pPr>
      <w:r>
        <w:t xml:space="preserve">Deploy and test on FPGA hardware (e.g., Basys3, </w:t>
      </w:r>
      <w:proofErr w:type="spellStart"/>
      <w:r>
        <w:t>Nexys</w:t>
      </w:r>
      <w:proofErr w:type="spellEnd"/>
      <w:r>
        <w:t xml:space="preserve"> A7).</w:t>
      </w:r>
    </w:p>
    <w:p w14:paraId="20B6EE5C" w14:textId="77777777" w:rsidR="00391329" w:rsidRDefault="00000000" w:rsidP="00391329">
      <w:pPr>
        <w:pStyle w:val="ListParagraph"/>
        <w:numPr>
          <w:ilvl w:val="0"/>
          <w:numId w:val="20"/>
        </w:numPr>
      </w:pPr>
      <w:r>
        <w:t>Add 2-way UART communication (e.g., ACK response).</w:t>
      </w:r>
    </w:p>
    <w:p w14:paraId="2B9F62AF" w14:textId="054E1CE3" w:rsidR="003D7022" w:rsidRDefault="00000000" w:rsidP="00391329">
      <w:pPr>
        <w:pStyle w:val="ListParagraph"/>
        <w:numPr>
          <w:ilvl w:val="0"/>
          <w:numId w:val="20"/>
        </w:numPr>
      </w:pPr>
      <w:r>
        <w:t>Use faster baud rates for easier simulation.</w:t>
      </w:r>
    </w:p>
    <w:sectPr w:rsidR="003D70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611E04"/>
    <w:multiLevelType w:val="multilevel"/>
    <w:tmpl w:val="51BC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448DC"/>
    <w:multiLevelType w:val="hybridMultilevel"/>
    <w:tmpl w:val="5DE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47FB9"/>
    <w:multiLevelType w:val="hybridMultilevel"/>
    <w:tmpl w:val="3FA6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D445C"/>
    <w:multiLevelType w:val="hybridMultilevel"/>
    <w:tmpl w:val="5F026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B009A5"/>
    <w:multiLevelType w:val="multilevel"/>
    <w:tmpl w:val="3CB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63A09"/>
    <w:multiLevelType w:val="hybridMultilevel"/>
    <w:tmpl w:val="4480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15E2D"/>
    <w:multiLevelType w:val="hybridMultilevel"/>
    <w:tmpl w:val="745E9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D6E17"/>
    <w:multiLevelType w:val="hybridMultilevel"/>
    <w:tmpl w:val="1442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B70C1"/>
    <w:multiLevelType w:val="hybridMultilevel"/>
    <w:tmpl w:val="D294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05827"/>
    <w:multiLevelType w:val="hybridMultilevel"/>
    <w:tmpl w:val="3352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6D11F9"/>
    <w:multiLevelType w:val="hybridMultilevel"/>
    <w:tmpl w:val="9A7865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1514708">
    <w:abstractNumId w:val="8"/>
  </w:num>
  <w:num w:numId="2" w16cid:durableId="954799355">
    <w:abstractNumId w:val="6"/>
  </w:num>
  <w:num w:numId="3" w16cid:durableId="1723552125">
    <w:abstractNumId w:val="5"/>
  </w:num>
  <w:num w:numId="4" w16cid:durableId="2057270989">
    <w:abstractNumId w:val="4"/>
  </w:num>
  <w:num w:numId="5" w16cid:durableId="496774507">
    <w:abstractNumId w:val="7"/>
  </w:num>
  <w:num w:numId="6" w16cid:durableId="890534993">
    <w:abstractNumId w:val="3"/>
  </w:num>
  <w:num w:numId="7" w16cid:durableId="1384717498">
    <w:abstractNumId w:val="2"/>
  </w:num>
  <w:num w:numId="8" w16cid:durableId="578448780">
    <w:abstractNumId w:val="1"/>
  </w:num>
  <w:num w:numId="9" w16cid:durableId="2009751593">
    <w:abstractNumId w:val="0"/>
  </w:num>
  <w:num w:numId="10" w16cid:durableId="971905389">
    <w:abstractNumId w:val="10"/>
  </w:num>
  <w:num w:numId="11" w16cid:durableId="2066755644">
    <w:abstractNumId w:val="12"/>
  </w:num>
  <w:num w:numId="12" w16cid:durableId="126700063">
    <w:abstractNumId w:val="16"/>
  </w:num>
  <w:num w:numId="13" w16cid:durableId="1357275037">
    <w:abstractNumId w:val="15"/>
  </w:num>
  <w:num w:numId="14" w16cid:durableId="752898426">
    <w:abstractNumId w:val="19"/>
  </w:num>
  <w:num w:numId="15" w16cid:durableId="947663796">
    <w:abstractNumId w:val="9"/>
  </w:num>
  <w:num w:numId="16" w16cid:durableId="1806192987">
    <w:abstractNumId w:val="13"/>
  </w:num>
  <w:num w:numId="17" w16cid:durableId="1285577199">
    <w:abstractNumId w:val="18"/>
  </w:num>
  <w:num w:numId="18" w16cid:durableId="1578711705">
    <w:abstractNumId w:val="11"/>
  </w:num>
  <w:num w:numId="19" w16cid:durableId="107823314">
    <w:abstractNumId w:val="17"/>
  </w:num>
  <w:num w:numId="20" w16cid:durableId="14915538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5897"/>
    <w:rsid w:val="0015074B"/>
    <w:rsid w:val="0029639D"/>
    <w:rsid w:val="00326F90"/>
    <w:rsid w:val="00391329"/>
    <w:rsid w:val="003D7022"/>
    <w:rsid w:val="00483F46"/>
    <w:rsid w:val="0052440A"/>
    <w:rsid w:val="007C4FC2"/>
    <w:rsid w:val="009E43A5"/>
    <w:rsid w:val="00AA1D8D"/>
    <w:rsid w:val="00B47730"/>
    <w:rsid w:val="00C919DF"/>
    <w:rsid w:val="00CB0664"/>
    <w:rsid w:val="00D308E6"/>
    <w:rsid w:val="00D614A6"/>
    <w:rsid w:val="00E454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7A0D8"/>
  <w14:defaultImageDpi w14:val="300"/>
  <w15:docId w15:val="{BF8DA50D-BE02-4F19-937F-708EF6A4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FC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358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 Hundia</cp:lastModifiedBy>
  <cp:revision>2</cp:revision>
  <dcterms:created xsi:type="dcterms:W3CDTF">2025-08-07T18:12:00Z</dcterms:created>
  <dcterms:modified xsi:type="dcterms:W3CDTF">2025-08-07T18:12:00Z</dcterms:modified>
  <cp:category/>
</cp:coreProperties>
</file>